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08B2" w14:textId="24F064BD" w:rsidR="00036822" w:rsidRPr="00036822" w:rsidRDefault="00036822" w:rsidP="00036822">
      <w:pPr>
        <w:pStyle w:val="Header"/>
        <w:jc w:val="center"/>
        <w:rPr>
          <w:b/>
          <w:bCs/>
          <w:sz w:val="36"/>
          <w:szCs w:val="36"/>
          <w:lang w:val="en-IN"/>
        </w:rPr>
      </w:pPr>
      <w:r w:rsidRPr="00036822">
        <w:rPr>
          <w:b/>
          <w:bCs/>
          <w:sz w:val="36"/>
          <w:szCs w:val="36"/>
          <w:lang w:val="en-IN"/>
        </w:rPr>
        <w:t>Ideation Phase</w:t>
      </w:r>
    </w:p>
    <w:p w14:paraId="71E1D4A8" w14:textId="0D5B15ED" w:rsidR="00265DAA" w:rsidRPr="00265DAA" w:rsidRDefault="00265DAA" w:rsidP="00265DA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65DAA">
        <w:rPr>
          <w:rFonts w:ascii="Times New Roman" w:hAnsi="Times New Roman" w:cs="Times New Roman"/>
          <w:color w:val="auto"/>
          <w:sz w:val="32"/>
          <w:szCs w:val="32"/>
        </w:rPr>
        <w:t>Define Problem Statement</w:t>
      </w:r>
      <w:r w:rsidR="00E06C74">
        <w:rPr>
          <w:rFonts w:ascii="Times New Roman" w:hAnsi="Times New Roman" w:cs="Times New Roman"/>
          <w:color w:val="auto"/>
          <w:sz w:val="32"/>
          <w:szCs w:val="32"/>
        </w:rPr>
        <w:t>s</w:t>
      </w:r>
    </w:p>
    <w:p w14:paraId="6FC050D9" w14:textId="77777777" w:rsidR="00036822" w:rsidRPr="00036822" w:rsidRDefault="00036822" w:rsidP="00036822"/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2"/>
        <w:gridCol w:w="4662"/>
      </w:tblGrid>
      <w:tr w:rsidR="00036822" w14:paraId="2B519CB0" w14:textId="7EA87297" w:rsidTr="00926A3B">
        <w:trPr>
          <w:trHeight w:val="941"/>
          <w:jc w:val="center"/>
        </w:trPr>
        <w:tc>
          <w:tcPr>
            <w:tcW w:w="4122" w:type="dxa"/>
            <w:vAlign w:val="center"/>
          </w:tcPr>
          <w:p w14:paraId="66AA38CA" w14:textId="19878EAE" w:rsid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62" w:type="dxa"/>
            <w:vAlign w:val="center"/>
          </w:tcPr>
          <w:p w14:paraId="1F40FFF9" w14:textId="554D7E38" w:rsid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19 June 2025</w:t>
            </w:r>
            <w:r w:rsidRPr="0003682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036822" w14:paraId="31092C03" w14:textId="77777777" w:rsidTr="00926A3B">
        <w:trPr>
          <w:trHeight w:val="941"/>
          <w:jc w:val="center"/>
        </w:trPr>
        <w:tc>
          <w:tcPr>
            <w:tcW w:w="4122" w:type="dxa"/>
            <w:vAlign w:val="center"/>
          </w:tcPr>
          <w:p w14:paraId="395AA50D" w14:textId="0B4E86F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62" w:type="dxa"/>
            <w:vAlign w:val="center"/>
          </w:tcPr>
          <w:p w14:paraId="657ABF48" w14:textId="4503377E" w:rsidR="00036822" w:rsidRPr="00036822" w:rsidRDefault="00926A3B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926A3B">
              <w:rPr>
                <w:rFonts w:ascii="Times New Roman" w:hAnsi="Times New Roman" w:cs="Times New Roman"/>
                <w:sz w:val="28"/>
                <w:szCs w:val="28"/>
              </w:rPr>
              <w:t>LTVIP2025TMID48554</w:t>
            </w:r>
          </w:p>
        </w:tc>
      </w:tr>
      <w:tr w:rsidR="00036822" w14:paraId="1722B39D" w14:textId="77777777" w:rsidTr="00926A3B">
        <w:trPr>
          <w:trHeight w:val="941"/>
          <w:jc w:val="center"/>
        </w:trPr>
        <w:tc>
          <w:tcPr>
            <w:tcW w:w="4122" w:type="dxa"/>
            <w:vAlign w:val="center"/>
          </w:tcPr>
          <w:p w14:paraId="5503A135" w14:textId="2E4DB1A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62" w:type="dxa"/>
            <w:vAlign w:val="center"/>
          </w:tcPr>
          <w:p w14:paraId="074C59EE" w14:textId="5283D823" w:rsidR="00036822" w:rsidRP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ShopSmart</w:t>
            </w:r>
            <w:proofErr w:type="spellEnd"/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: Your Digital Grocery Store Experience</w:t>
            </w:r>
          </w:p>
        </w:tc>
      </w:tr>
    </w:tbl>
    <w:p w14:paraId="26815012" w14:textId="34F0BD2C" w:rsidR="00DC7B14" w:rsidRPr="00036822" w:rsidRDefault="00DC7B14" w:rsidP="00425852">
      <w:pPr>
        <w:ind w:left="-567" w:right="-999" w:firstLine="426"/>
        <w:rPr>
          <w:rFonts w:ascii="Times New Roman" w:hAnsi="Times New Roman" w:cs="Times New Roman"/>
          <w:sz w:val="28"/>
          <w:szCs w:val="28"/>
        </w:rPr>
      </w:pPr>
    </w:p>
    <w:p w14:paraId="0EBE8831" w14:textId="77777777" w:rsidR="00265DAA" w:rsidRDefault="00265DAA" w:rsidP="00425852">
      <w:pPr>
        <w:spacing w:after="0"/>
        <w:ind w:left="-567" w:right="-716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265DAA">
        <w:rPr>
          <w:rFonts w:ascii="Times New Roman" w:eastAsiaTheme="majorEastAsia" w:hAnsi="Times New Roman" w:cs="Times New Roman"/>
          <w:b/>
          <w:bCs/>
          <w:sz w:val="32"/>
          <w:szCs w:val="32"/>
        </w:rPr>
        <w:t>Customer Problem Statement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:</w:t>
      </w:r>
    </w:p>
    <w:p w14:paraId="6B5ED6D3" w14:textId="77777777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  <w:r w:rsidRPr="00265DAA">
        <w:rPr>
          <w:rFonts w:ascii="Times New Roman" w:hAnsi="Times New Roman" w:cs="Times New Roman"/>
          <w:sz w:val="28"/>
          <w:szCs w:val="28"/>
        </w:rPr>
        <w:br/>
      </w:r>
      <w:r w:rsidRPr="00265DAA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  <w:r w:rsidRPr="00265DAA">
        <w:rPr>
          <w:rFonts w:ascii="Times New Roman" w:hAnsi="Times New Roman" w:cs="Times New Roman"/>
          <w:sz w:val="28"/>
          <w:szCs w:val="28"/>
        </w:rPr>
        <w:br/>
        <w:t>I am Priya, a working professional.</w:t>
      </w:r>
      <w:r w:rsidRPr="00265DAA">
        <w:rPr>
          <w:rFonts w:ascii="Times New Roman" w:hAnsi="Times New Roman" w:cs="Times New Roman"/>
          <w:sz w:val="28"/>
          <w:szCs w:val="28"/>
        </w:rPr>
        <w:br/>
        <w:t>I’m trying to buy groceries late at night after returning from work.</w:t>
      </w:r>
      <w:r w:rsidRPr="00265DAA">
        <w:rPr>
          <w:rFonts w:ascii="Times New Roman" w:hAnsi="Times New Roman" w:cs="Times New Roman"/>
          <w:sz w:val="28"/>
          <w:szCs w:val="28"/>
        </w:rPr>
        <w:br/>
        <w:t>But most local stores are closed or unavailable.</w:t>
      </w:r>
      <w:r w:rsidRPr="00265DAA">
        <w:rPr>
          <w:rFonts w:ascii="Times New Roman" w:hAnsi="Times New Roman" w:cs="Times New Roman"/>
          <w:sz w:val="28"/>
          <w:szCs w:val="28"/>
        </w:rPr>
        <w:br/>
        <w:t>Because of this, I cannot get essentials like milk or vegetables in time for the next day.</w:t>
      </w:r>
      <w:r w:rsidRPr="00265DAA">
        <w:rPr>
          <w:rFonts w:ascii="Times New Roman" w:hAnsi="Times New Roman" w:cs="Times New Roman"/>
          <w:sz w:val="28"/>
          <w:szCs w:val="28"/>
        </w:rPr>
        <w:br/>
        <w:t>Which makes me feel frustrated and worried about my morning schedule.</w:t>
      </w:r>
      <w:r w:rsidRPr="00265DAA">
        <w:rPr>
          <w:rFonts w:ascii="Times New Roman" w:hAnsi="Times New Roman" w:cs="Times New Roman"/>
          <w:sz w:val="28"/>
          <w:szCs w:val="28"/>
        </w:rPr>
        <w:br/>
      </w:r>
      <w:r w:rsidRPr="00265DAA">
        <w:rPr>
          <w:rFonts w:ascii="Times New Roman" w:hAnsi="Times New Roman" w:cs="Times New Roman"/>
          <w:sz w:val="28"/>
          <w:szCs w:val="28"/>
        </w:rPr>
        <w:br/>
      </w:r>
      <w:r w:rsidRPr="00265DAA">
        <w:rPr>
          <w:rFonts w:ascii="Times New Roman" w:hAnsi="Times New Roman" w:cs="Times New Roman"/>
          <w:b/>
          <w:bCs/>
          <w:sz w:val="28"/>
          <w:szCs w:val="28"/>
        </w:rPr>
        <w:t>Problem Statement 2:</w:t>
      </w:r>
      <w:r w:rsidRPr="00265DAA">
        <w:rPr>
          <w:rFonts w:ascii="Times New Roman" w:hAnsi="Times New Roman" w:cs="Times New Roman"/>
          <w:sz w:val="28"/>
          <w:szCs w:val="28"/>
        </w:rPr>
        <w:br/>
        <w:t>I am a busy user who wants to avoid queues and manual shopping.</w:t>
      </w:r>
      <w:r w:rsidRPr="00265DAA">
        <w:rPr>
          <w:rFonts w:ascii="Times New Roman" w:hAnsi="Times New Roman" w:cs="Times New Roman"/>
          <w:sz w:val="28"/>
          <w:szCs w:val="28"/>
        </w:rPr>
        <w:br/>
        <w:t>I’m trying to get groceries delivered to my home.</w:t>
      </w:r>
      <w:r w:rsidRPr="00265DAA">
        <w:rPr>
          <w:rFonts w:ascii="Times New Roman" w:hAnsi="Times New Roman" w:cs="Times New Roman"/>
          <w:sz w:val="28"/>
          <w:szCs w:val="28"/>
        </w:rPr>
        <w:br/>
        <w:t>But there’s no user-friendly online app with real-time delivery tracking.</w:t>
      </w:r>
      <w:r w:rsidRPr="00265DAA">
        <w:rPr>
          <w:rFonts w:ascii="Times New Roman" w:hAnsi="Times New Roman" w:cs="Times New Roman"/>
          <w:sz w:val="28"/>
          <w:szCs w:val="28"/>
        </w:rPr>
        <w:br/>
        <w:t>Because of this, I hesitate to order online.</w:t>
      </w:r>
      <w:r w:rsidRPr="00265DAA">
        <w:rPr>
          <w:rFonts w:ascii="Times New Roman" w:hAnsi="Times New Roman" w:cs="Times New Roman"/>
          <w:sz w:val="28"/>
          <w:szCs w:val="28"/>
        </w:rPr>
        <w:br/>
        <w:t>Which makes me feel uncertain about the reliability of services.</w:t>
      </w:r>
    </w:p>
    <w:p w14:paraId="12AA6D92" w14:textId="77777777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</w:p>
    <w:p w14:paraId="67B43E52" w14:textId="77777777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</w:p>
    <w:p w14:paraId="6F786F03" w14:textId="77777777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</w:p>
    <w:p w14:paraId="6E4F0EE9" w14:textId="08C7AE5A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  <w:r w:rsidRPr="00265DAA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10884" w:type="dxa"/>
        <w:tblCellSpacing w:w="15" w:type="dxa"/>
        <w:tblInd w:w="-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  <w:gridCol w:w="1814"/>
      </w:tblGrid>
      <w:tr w:rsidR="00265DAA" w:rsidRPr="00265DAA" w14:paraId="6DBAABF9" w14:textId="77777777" w:rsidTr="00265DAA">
        <w:trPr>
          <w:trHeight w:val="964"/>
          <w:tblHeader/>
          <w:tblCellSpacing w:w="15" w:type="dxa"/>
        </w:trPr>
        <w:tc>
          <w:tcPr>
            <w:tcW w:w="1769" w:type="dxa"/>
            <w:vAlign w:val="center"/>
            <w:hideMark/>
          </w:tcPr>
          <w:p w14:paraId="6C2C64F1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lastRenderedPageBreak/>
              <w:t>PS No.</w:t>
            </w:r>
          </w:p>
        </w:tc>
        <w:tc>
          <w:tcPr>
            <w:tcW w:w="1784" w:type="dxa"/>
            <w:vAlign w:val="center"/>
            <w:hideMark/>
          </w:tcPr>
          <w:p w14:paraId="7E29580D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I am (Customer)</w:t>
            </w:r>
          </w:p>
        </w:tc>
        <w:tc>
          <w:tcPr>
            <w:tcW w:w="1784" w:type="dxa"/>
            <w:vAlign w:val="center"/>
            <w:hideMark/>
          </w:tcPr>
          <w:p w14:paraId="1323D726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I’m trying to</w:t>
            </w:r>
          </w:p>
        </w:tc>
        <w:tc>
          <w:tcPr>
            <w:tcW w:w="1784" w:type="dxa"/>
            <w:vAlign w:val="center"/>
            <w:hideMark/>
          </w:tcPr>
          <w:p w14:paraId="610179FC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But</w:t>
            </w:r>
          </w:p>
        </w:tc>
        <w:tc>
          <w:tcPr>
            <w:tcW w:w="1784" w:type="dxa"/>
            <w:vAlign w:val="center"/>
            <w:hideMark/>
          </w:tcPr>
          <w:p w14:paraId="10B1A6B2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Because</w:t>
            </w:r>
          </w:p>
        </w:tc>
        <w:tc>
          <w:tcPr>
            <w:tcW w:w="1769" w:type="dxa"/>
            <w:vAlign w:val="center"/>
            <w:hideMark/>
          </w:tcPr>
          <w:p w14:paraId="0A54AE98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Which makes me feel</w:t>
            </w:r>
          </w:p>
        </w:tc>
      </w:tr>
      <w:tr w:rsidR="00265DAA" w:rsidRPr="00265DAA" w14:paraId="1631590F" w14:textId="77777777" w:rsidTr="00265DAA">
        <w:trPr>
          <w:trHeight w:val="964"/>
          <w:tblCellSpacing w:w="15" w:type="dxa"/>
        </w:trPr>
        <w:tc>
          <w:tcPr>
            <w:tcW w:w="1769" w:type="dxa"/>
            <w:vAlign w:val="center"/>
            <w:hideMark/>
          </w:tcPr>
          <w:p w14:paraId="2D64567C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PS-1</w:t>
            </w:r>
          </w:p>
        </w:tc>
        <w:tc>
          <w:tcPr>
            <w:tcW w:w="1784" w:type="dxa"/>
            <w:vAlign w:val="center"/>
            <w:hideMark/>
          </w:tcPr>
          <w:p w14:paraId="7D56A397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Priya, a working professional</w:t>
            </w:r>
          </w:p>
        </w:tc>
        <w:tc>
          <w:tcPr>
            <w:tcW w:w="1784" w:type="dxa"/>
            <w:vAlign w:val="center"/>
            <w:hideMark/>
          </w:tcPr>
          <w:p w14:paraId="7FCEE22B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buy groceries late at night after returning from work</w:t>
            </w:r>
          </w:p>
        </w:tc>
        <w:tc>
          <w:tcPr>
            <w:tcW w:w="1784" w:type="dxa"/>
            <w:vAlign w:val="center"/>
            <w:hideMark/>
          </w:tcPr>
          <w:p w14:paraId="3EC797D0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most local stores are closed or unavailable</w:t>
            </w:r>
          </w:p>
        </w:tc>
        <w:tc>
          <w:tcPr>
            <w:tcW w:w="1784" w:type="dxa"/>
            <w:vAlign w:val="center"/>
            <w:hideMark/>
          </w:tcPr>
          <w:p w14:paraId="0A17DAB6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cannot get essentials like milk or vegetables in time for the next day</w:t>
            </w:r>
          </w:p>
        </w:tc>
        <w:tc>
          <w:tcPr>
            <w:tcW w:w="1769" w:type="dxa"/>
            <w:vAlign w:val="center"/>
            <w:hideMark/>
          </w:tcPr>
          <w:p w14:paraId="502E2AEB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frustrated and worried about my morning schedule</w:t>
            </w:r>
          </w:p>
        </w:tc>
      </w:tr>
      <w:tr w:rsidR="00265DAA" w:rsidRPr="00265DAA" w14:paraId="679E05FC" w14:textId="77777777" w:rsidTr="00265DAA">
        <w:trPr>
          <w:trHeight w:val="964"/>
          <w:tblCellSpacing w:w="15" w:type="dxa"/>
        </w:trPr>
        <w:tc>
          <w:tcPr>
            <w:tcW w:w="1769" w:type="dxa"/>
            <w:vAlign w:val="center"/>
            <w:hideMark/>
          </w:tcPr>
          <w:p w14:paraId="7E324633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PS-2</w:t>
            </w:r>
          </w:p>
        </w:tc>
        <w:tc>
          <w:tcPr>
            <w:tcW w:w="1784" w:type="dxa"/>
            <w:vAlign w:val="center"/>
            <w:hideMark/>
          </w:tcPr>
          <w:p w14:paraId="69BC03BE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 busy user who wants to avoid queues and manual shopping</w:t>
            </w:r>
          </w:p>
        </w:tc>
        <w:tc>
          <w:tcPr>
            <w:tcW w:w="1784" w:type="dxa"/>
            <w:vAlign w:val="center"/>
            <w:hideMark/>
          </w:tcPr>
          <w:p w14:paraId="6CE87B8B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get groceries delivered to my home</w:t>
            </w:r>
          </w:p>
        </w:tc>
        <w:tc>
          <w:tcPr>
            <w:tcW w:w="1784" w:type="dxa"/>
            <w:vAlign w:val="center"/>
            <w:hideMark/>
          </w:tcPr>
          <w:p w14:paraId="2DD87670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there’s no user-friendly online app with real-time delivery tracking</w:t>
            </w:r>
          </w:p>
        </w:tc>
        <w:tc>
          <w:tcPr>
            <w:tcW w:w="1784" w:type="dxa"/>
            <w:vAlign w:val="center"/>
            <w:hideMark/>
          </w:tcPr>
          <w:p w14:paraId="644472BD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hesitate to order online</w:t>
            </w:r>
          </w:p>
        </w:tc>
        <w:tc>
          <w:tcPr>
            <w:tcW w:w="1769" w:type="dxa"/>
            <w:vAlign w:val="center"/>
            <w:hideMark/>
          </w:tcPr>
          <w:p w14:paraId="30F2A483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uncertain about the reliability of services</w:t>
            </w:r>
          </w:p>
        </w:tc>
      </w:tr>
    </w:tbl>
    <w:p w14:paraId="42B1DD56" w14:textId="77777777" w:rsidR="00265DAA" w:rsidRP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</w:p>
    <w:p w14:paraId="47677ADA" w14:textId="544D6E0D" w:rsidR="00DC7B14" w:rsidRPr="00425852" w:rsidRDefault="00DC7B14" w:rsidP="00425852">
      <w:pPr>
        <w:ind w:left="-709"/>
      </w:pPr>
    </w:p>
    <w:sectPr w:rsidR="00DC7B14" w:rsidRPr="00425852" w:rsidSect="00926A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9E347" w14:textId="77777777" w:rsidR="0007699E" w:rsidRDefault="0007699E" w:rsidP="00036822">
      <w:pPr>
        <w:spacing w:after="0" w:line="240" w:lineRule="auto"/>
      </w:pPr>
      <w:r>
        <w:separator/>
      </w:r>
    </w:p>
  </w:endnote>
  <w:endnote w:type="continuationSeparator" w:id="0">
    <w:p w14:paraId="2AF6EF86" w14:textId="77777777" w:rsidR="0007699E" w:rsidRDefault="0007699E" w:rsidP="0003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AD05D" w14:textId="77777777" w:rsidR="0007699E" w:rsidRDefault="0007699E" w:rsidP="00036822">
      <w:pPr>
        <w:spacing w:after="0" w:line="240" w:lineRule="auto"/>
      </w:pPr>
      <w:r>
        <w:separator/>
      </w:r>
    </w:p>
  </w:footnote>
  <w:footnote w:type="continuationSeparator" w:id="0">
    <w:p w14:paraId="3647AD9E" w14:textId="77777777" w:rsidR="0007699E" w:rsidRDefault="0007699E" w:rsidP="00036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452920">
    <w:abstractNumId w:val="8"/>
  </w:num>
  <w:num w:numId="2" w16cid:durableId="24448919">
    <w:abstractNumId w:val="6"/>
  </w:num>
  <w:num w:numId="3" w16cid:durableId="757092244">
    <w:abstractNumId w:val="5"/>
  </w:num>
  <w:num w:numId="4" w16cid:durableId="1028063337">
    <w:abstractNumId w:val="4"/>
  </w:num>
  <w:num w:numId="5" w16cid:durableId="1805536895">
    <w:abstractNumId w:val="7"/>
  </w:num>
  <w:num w:numId="6" w16cid:durableId="1639458270">
    <w:abstractNumId w:val="3"/>
  </w:num>
  <w:num w:numId="7" w16cid:durableId="1047297902">
    <w:abstractNumId w:val="2"/>
  </w:num>
  <w:num w:numId="8" w16cid:durableId="1266112069">
    <w:abstractNumId w:val="1"/>
  </w:num>
  <w:num w:numId="9" w16cid:durableId="142595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822"/>
    <w:rsid w:val="0006063C"/>
    <w:rsid w:val="0007699E"/>
    <w:rsid w:val="0015074B"/>
    <w:rsid w:val="00265DAA"/>
    <w:rsid w:val="0029639D"/>
    <w:rsid w:val="00326F90"/>
    <w:rsid w:val="003F4A7F"/>
    <w:rsid w:val="00425852"/>
    <w:rsid w:val="006A610E"/>
    <w:rsid w:val="00926A3B"/>
    <w:rsid w:val="009F3574"/>
    <w:rsid w:val="00AA1D8D"/>
    <w:rsid w:val="00B47730"/>
    <w:rsid w:val="00BE2046"/>
    <w:rsid w:val="00CB0664"/>
    <w:rsid w:val="00CE766A"/>
    <w:rsid w:val="00DC7B14"/>
    <w:rsid w:val="00DF3880"/>
    <w:rsid w:val="00E06C74"/>
    <w:rsid w:val="00F119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50972"/>
  <w14:defaultImageDpi w14:val="300"/>
  <w15:docId w15:val="{B849F612-89C5-4995-B300-9E3C919A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Sirisha Reddy</cp:lastModifiedBy>
  <cp:revision>4</cp:revision>
  <cp:lastPrinted>2025-06-27T12:31:00Z</cp:lastPrinted>
  <dcterms:created xsi:type="dcterms:W3CDTF">2025-06-27T07:19:00Z</dcterms:created>
  <dcterms:modified xsi:type="dcterms:W3CDTF">2025-06-27T12:31:00Z</dcterms:modified>
  <cp:category/>
</cp:coreProperties>
</file>