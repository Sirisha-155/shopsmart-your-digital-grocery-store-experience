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56A62315" w14:textId="77777777" w:rsidR="00795DD2" w:rsidRPr="00036822" w:rsidRDefault="00795DD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</w:p>
    <w:p w14:paraId="6FC050D9" w14:textId="28847D43" w:rsidR="00036822" w:rsidRPr="00036822" w:rsidRDefault="00795DD2" w:rsidP="00795DD2">
      <w:pPr>
        <w:jc w:val="center"/>
      </w:pPr>
      <w:r w:rsidRPr="00795DD2">
        <w:rPr>
          <w:rFonts w:ascii="Times New Roman" w:eastAsiaTheme="majorEastAsia" w:hAnsi="Times New Roman" w:cs="Times New Roman"/>
          <w:b/>
          <w:bCs/>
          <w:sz w:val="32"/>
          <w:szCs w:val="32"/>
        </w:rPr>
        <w:t>Empathize &amp; Discover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662"/>
      </w:tblGrid>
      <w:tr w:rsidR="00036822" w14:paraId="2B519CB0" w14:textId="7EA87297" w:rsidTr="00F54835">
        <w:trPr>
          <w:trHeight w:val="941"/>
          <w:jc w:val="center"/>
        </w:trPr>
        <w:tc>
          <w:tcPr>
            <w:tcW w:w="4122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62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F54835">
        <w:trPr>
          <w:trHeight w:val="941"/>
          <w:jc w:val="center"/>
        </w:trPr>
        <w:tc>
          <w:tcPr>
            <w:tcW w:w="4122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62" w:type="dxa"/>
            <w:vAlign w:val="center"/>
          </w:tcPr>
          <w:p w14:paraId="657ABF48" w14:textId="69C50FB8" w:rsidR="00036822" w:rsidRPr="00036822" w:rsidRDefault="00F54835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F54835">
              <w:rPr>
                <w:rFonts w:ascii="Times New Roman" w:hAnsi="Times New Roman" w:cs="Times New Roman"/>
                <w:sz w:val="28"/>
                <w:szCs w:val="28"/>
              </w:rPr>
              <w:t>LTVIP2025TMID48554</w:t>
            </w:r>
          </w:p>
        </w:tc>
      </w:tr>
      <w:tr w:rsidR="00036822" w14:paraId="1722B39D" w14:textId="77777777" w:rsidTr="00F54835">
        <w:trPr>
          <w:trHeight w:val="941"/>
          <w:jc w:val="center"/>
        </w:trPr>
        <w:tc>
          <w:tcPr>
            <w:tcW w:w="4122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62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</w:t>
            </w:r>
            <w:proofErr w:type="spellEnd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: Your Digital Grocery Store Experience</w:t>
            </w:r>
          </w:p>
        </w:tc>
      </w:tr>
    </w:tbl>
    <w:p w14:paraId="0E924C86" w14:textId="77777777" w:rsidR="00795DD2" w:rsidRPr="00795DD2" w:rsidRDefault="00795DD2" w:rsidP="00795DD2">
      <w:pPr>
        <w:spacing w:after="0"/>
        <w:ind w:right="-716"/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</w:pPr>
    </w:p>
    <w:p w14:paraId="1D8E607D" w14:textId="77777777" w:rsidR="00795DD2" w:rsidRDefault="00795DD2" w:rsidP="00795DD2">
      <w:pPr>
        <w:spacing w:after="0"/>
        <w:ind w:left="-567" w:right="-716"/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</w:pPr>
      <w:r w:rsidRPr="00795DD2"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  <w:t>Empathy Map Canvas:</w:t>
      </w:r>
    </w:p>
    <w:p w14:paraId="6B10E6E7" w14:textId="0344896D" w:rsidR="00795DD2" w:rsidRPr="00795DD2" w:rsidRDefault="00795DD2" w:rsidP="00795DD2">
      <w:pPr>
        <w:spacing w:after="0"/>
        <w:ind w:left="-567" w:right="-716"/>
        <w:rPr>
          <w:rFonts w:ascii="Times New Roman" w:eastAsiaTheme="majorEastAsia" w:hAnsi="Times New Roman" w:cs="Times New Roman"/>
          <w:sz w:val="32"/>
          <w:szCs w:val="32"/>
        </w:rPr>
      </w:pP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User Person: Priya – Working Professional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Says: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 need groceries urgently but stores are closed.”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 wish there was a reliable way to order at night.”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Thinks: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“Can I get essentials without leaving home?”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“Is this service trustworthy and fast?”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Does: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Browses grocery apps late at night.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Adds items to cart and looks for delivery options.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Feels: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Frustrated due to closed stores.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Relieved when order is confirmed.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Satisfied upon next-day delivery.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Goals: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lastRenderedPageBreak/>
        <w:t>• Get groceries delivered conveniently.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Avoid physical store trips and save time.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Pain Points: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Limited store hours.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No clear delivery tracking.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Complex or buggy apps.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</w:p>
    <w:p w14:paraId="754C5062" w14:textId="77777777" w:rsidR="00795DD2" w:rsidRDefault="00795DD2" w:rsidP="00795DD2">
      <w:pPr>
        <w:spacing w:after="0"/>
        <w:ind w:right="-716"/>
        <w:rPr>
          <w:rFonts w:ascii="Times New Roman" w:hAnsi="Times New Roman" w:cs="Times New Roman"/>
          <w:sz w:val="28"/>
          <w:szCs w:val="28"/>
        </w:rPr>
      </w:pPr>
    </w:p>
    <w:p w14:paraId="42B1DD56" w14:textId="0175121D" w:rsidR="00265DAA" w:rsidRPr="00265DAA" w:rsidRDefault="00795DD2" w:rsidP="00795DD2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DC992" wp14:editId="19D4A48A">
            <wp:extent cx="5486400" cy="4290695"/>
            <wp:effectExtent l="0" t="0" r="0" b="0"/>
            <wp:docPr id="179750806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DAA" w:rsidRPr="00265DAA">
        <w:rPr>
          <w:rFonts w:ascii="Times New Roman" w:hAnsi="Times New Roman" w:cs="Times New Roman"/>
          <w:sz w:val="28"/>
          <w:szCs w:val="28"/>
        </w:rPr>
        <w:br/>
      </w:r>
    </w:p>
    <w:p w14:paraId="47677ADA" w14:textId="544D6E0D" w:rsidR="00DC7B14" w:rsidRPr="00425852" w:rsidRDefault="00DC7B14" w:rsidP="00425852">
      <w:pPr>
        <w:ind w:left="-709"/>
      </w:pPr>
    </w:p>
    <w:sectPr w:rsidR="00DC7B14" w:rsidRPr="00425852" w:rsidSect="00036822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C2EE7" w14:textId="77777777" w:rsidR="00DD0089" w:rsidRDefault="00DD0089" w:rsidP="00036822">
      <w:pPr>
        <w:spacing w:after="0" w:line="240" w:lineRule="auto"/>
      </w:pPr>
      <w:r>
        <w:separator/>
      </w:r>
    </w:p>
  </w:endnote>
  <w:endnote w:type="continuationSeparator" w:id="0">
    <w:p w14:paraId="5A7FA9D6" w14:textId="77777777" w:rsidR="00DD0089" w:rsidRDefault="00DD0089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0998B" w14:textId="77777777" w:rsidR="00DD0089" w:rsidRDefault="00DD0089" w:rsidP="00036822">
      <w:pPr>
        <w:spacing w:after="0" w:line="240" w:lineRule="auto"/>
      </w:pPr>
      <w:r>
        <w:separator/>
      </w:r>
    </w:p>
  </w:footnote>
  <w:footnote w:type="continuationSeparator" w:id="0">
    <w:p w14:paraId="71721014" w14:textId="77777777" w:rsidR="00DD0089" w:rsidRDefault="00DD0089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15074B"/>
    <w:rsid w:val="002115BC"/>
    <w:rsid w:val="00265DAA"/>
    <w:rsid w:val="0029639D"/>
    <w:rsid w:val="00326F90"/>
    <w:rsid w:val="00353B5B"/>
    <w:rsid w:val="003F4A7F"/>
    <w:rsid w:val="00425852"/>
    <w:rsid w:val="006A610E"/>
    <w:rsid w:val="00795DD2"/>
    <w:rsid w:val="009F3574"/>
    <w:rsid w:val="00A10425"/>
    <w:rsid w:val="00AA1D8D"/>
    <w:rsid w:val="00B47730"/>
    <w:rsid w:val="00CB0664"/>
    <w:rsid w:val="00DC7B14"/>
    <w:rsid w:val="00DD0089"/>
    <w:rsid w:val="00E2752C"/>
    <w:rsid w:val="00F071F2"/>
    <w:rsid w:val="00F54835"/>
    <w:rsid w:val="00F653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Sirisha Reddy</cp:lastModifiedBy>
  <cp:revision>4</cp:revision>
  <cp:lastPrinted>2025-06-27T12:42:00Z</cp:lastPrinted>
  <dcterms:created xsi:type="dcterms:W3CDTF">2025-06-27T09:16:00Z</dcterms:created>
  <dcterms:modified xsi:type="dcterms:W3CDTF">2025-06-27T12:42:00Z</dcterms:modified>
  <cp:category/>
</cp:coreProperties>
</file>